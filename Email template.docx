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651" w:rsidRDefault="00A95D82" w:rsidP="005673B8">
      <w:pPr>
        <w:pStyle w:val="Title"/>
      </w:pPr>
      <w:r>
        <w:t>Email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7288"/>
      </w:tblGrid>
      <w:tr w:rsidR="005673B8" w:rsidTr="00A95D82">
        <w:trPr>
          <w:cantSplit/>
          <w:trHeight w:val="288"/>
        </w:trPr>
        <w:tc>
          <w:tcPr>
            <w:tcW w:w="1352" w:type="dxa"/>
          </w:tcPr>
          <w:p w:rsidR="005673B8" w:rsidRPr="005673B8" w:rsidRDefault="005673B8" w:rsidP="005673B8">
            <w:pPr>
              <w:pStyle w:val="Heading1"/>
            </w:pPr>
            <w:r w:rsidRPr="005673B8">
              <w:t>to:</w:t>
            </w:r>
          </w:p>
        </w:tc>
        <w:sdt>
          <w:sdtPr>
            <w:alias w:val="Name"/>
            <w:tag w:val="Name"/>
            <w:id w:val="85081604"/>
            <w:placeholder>
              <w:docPart w:val="B8FFA8CC29AF40078EBDDE05CB492781"/>
            </w:placeholder>
            <w:temporary/>
            <w:showingPlcHdr/>
          </w:sdtPr>
          <w:sdtEndPr/>
          <w:sdtContent>
            <w:tc>
              <w:tcPr>
                <w:tcW w:w="7288" w:type="dxa"/>
              </w:tcPr>
              <w:p w:rsidR="005673B8" w:rsidRPr="00F358EA" w:rsidRDefault="005673B8" w:rsidP="00F358EA">
                <w:pPr>
                  <w:pStyle w:val="Heading2"/>
                </w:pPr>
                <w:r w:rsidRPr="00F358EA">
                  <w:t>[Recipient Name]</w:t>
                </w:r>
              </w:p>
            </w:tc>
          </w:sdtContent>
        </w:sdt>
      </w:tr>
      <w:tr w:rsidR="005673B8" w:rsidTr="00A95D82">
        <w:trPr>
          <w:cantSplit/>
          <w:trHeight w:val="288"/>
        </w:trPr>
        <w:tc>
          <w:tcPr>
            <w:tcW w:w="1352" w:type="dxa"/>
          </w:tcPr>
          <w:p w:rsidR="005673B8" w:rsidRPr="005673B8" w:rsidRDefault="005673B8" w:rsidP="005673B8">
            <w:pPr>
              <w:pStyle w:val="Heading1"/>
            </w:pPr>
            <w:r w:rsidRPr="005673B8">
              <w:t>from:</w:t>
            </w:r>
          </w:p>
        </w:tc>
        <w:sdt>
          <w:sdtPr>
            <w:alias w:val="Name"/>
            <w:tag w:val="Name"/>
            <w:id w:val="85081631"/>
            <w:placeholder>
              <w:docPart w:val="FAEDF5A952BC42A388008F5274BE5A49"/>
            </w:placeholder>
            <w:temporary/>
            <w:showingPlcHdr/>
          </w:sdtPr>
          <w:sdtEndPr/>
          <w:sdtContent>
            <w:tc>
              <w:tcPr>
                <w:tcW w:w="7288" w:type="dxa"/>
              </w:tcPr>
              <w:p w:rsidR="005673B8" w:rsidRPr="00F358EA" w:rsidRDefault="005673B8" w:rsidP="00F358EA">
                <w:pPr>
                  <w:pStyle w:val="Heading2"/>
                </w:pPr>
                <w:r w:rsidRPr="00F358EA">
                  <w:t>[Your Name]</w:t>
                </w:r>
              </w:p>
            </w:tc>
          </w:sdtContent>
        </w:sdt>
      </w:tr>
      <w:tr w:rsidR="005673B8" w:rsidTr="00A95D82">
        <w:trPr>
          <w:cantSplit/>
          <w:trHeight w:val="288"/>
        </w:trPr>
        <w:tc>
          <w:tcPr>
            <w:tcW w:w="1352" w:type="dxa"/>
          </w:tcPr>
          <w:p w:rsidR="005673B8" w:rsidRPr="005673B8" w:rsidRDefault="005673B8" w:rsidP="005673B8">
            <w:pPr>
              <w:pStyle w:val="Heading1"/>
            </w:pPr>
            <w:r w:rsidRPr="005673B8">
              <w:t>subject:</w:t>
            </w:r>
          </w:p>
        </w:tc>
        <w:sdt>
          <w:sdtPr>
            <w:alias w:val="Subject"/>
            <w:tag w:val="Subject"/>
            <w:id w:val="85081658"/>
            <w:placeholder>
              <w:docPart w:val="3525BBE18D644E6BB777F9A045FBCDDC"/>
            </w:placeholder>
            <w:temporary/>
            <w:showingPlcHdr/>
          </w:sdtPr>
          <w:sdtEndPr/>
          <w:sdtContent>
            <w:tc>
              <w:tcPr>
                <w:tcW w:w="7288" w:type="dxa"/>
              </w:tcPr>
              <w:p w:rsidR="005673B8" w:rsidRPr="00F358EA" w:rsidRDefault="005673B8" w:rsidP="00F358EA">
                <w:pPr>
                  <w:pStyle w:val="Heading2"/>
                </w:pPr>
                <w:r w:rsidRPr="00F358EA">
                  <w:t>[Subject]</w:t>
                </w:r>
              </w:p>
            </w:tc>
          </w:sdtContent>
        </w:sdt>
      </w:tr>
      <w:tr w:rsidR="005673B8" w:rsidTr="00A95D82">
        <w:trPr>
          <w:cantSplit/>
          <w:trHeight w:val="288"/>
        </w:trPr>
        <w:tc>
          <w:tcPr>
            <w:tcW w:w="1352" w:type="dxa"/>
          </w:tcPr>
          <w:p w:rsidR="005673B8" w:rsidRPr="005673B8" w:rsidRDefault="005673B8" w:rsidP="005673B8">
            <w:pPr>
              <w:pStyle w:val="Heading1"/>
            </w:pPr>
            <w:r w:rsidRPr="005673B8">
              <w:t>date:</w:t>
            </w:r>
          </w:p>
        </w:tc>
        <w:sdt>
          <w:sdtPr>
            <w:alias w:val="Date"/>
            <w:tag w:val="Date"/>
            <w:id w:val="85081685"/>
            <w:placeholder>
              <w:docPart w:val="AA2A21A8DC464032943AB97CE24958E3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88" w:type="dxa"/>
              </w:tcPr>
              <w:p w:rsidR="005673B8" w:rsidRPr="00F358EA" w:rsidRDefault="005673B8" w:rsidP="00F358EA">
                <w:pPr>
                  <w:pStyle w:val="Heading2"/>
                </w:pPr>
                <w:r w:rsidRPr="00F358EA">
                  <w:t>[Click to Select Date]</w:t>
                </w:r>
              </w:p>
            </w:tc>
          </w:sdtContent>
        </w:sdt>
      </w:tr>
      <w:tr w:rsidR="005673B8" w:rsidTr="00A95D82">
        <w:trPr>
          <w:cantSplit/>
          <w:trHeight w:val="288"/>
        </w:trPr>
        <w:tc>
          <w:tcPr>
            <w:tcW w:w="1352" w:type="dxa"/>
          </w:tcPr>
          <w:p w:rsidR="005673B8" w:rsidRPr="005673B8" w:rsidRDefault="005673B8" w:rsidP="005673B8">
            <w:pPr>
              <w:pStyle w:val="Heading1"/>
            </w:pPr>
          </w:p>
        </w:tc>
        <w:tc>
          <w:tcPr>
            <w:tcW w:w="7288" w:type="dxa"/>
          </w:tcPr>
          <w:p w:rsidR="005673B8" w:rsidRPr="00F358EA" w:rsidRDefault="005673B8" w:rsidP="00F358EA">
            <w:pPr>
              <w:pStyle w:val="Heading2"/>
            </w:pPr>
          </w:p>
        </w:tc>
      </w:tr>
      <w:tr w:rsidR="005673B8" w:rsidTr="00A95D82">
        <w:trPr>
          <w:cantSplit/>
          <w:trHeight w:val="288"/>
        </w:trPr>
        <w:tc>
          <w:tcPr>
            <w:tcW w:w="1352" w:type="dxa"/>
            <w:tcBorders>
              <w:bottom w:val="single" w:sz="4" w:space="0" w:color="404040" w:themeColor="text1" w:themeTint="BF"/>
            </w:tcBorders>
          </w:tcPr>
          <w:p w:rsidR="005673B8" w:rsidRPr="005673B8" w:rsidRDefault="005673B8" w:rsidP="005673B8">
            <w:pPr>
              <w:pStyle w:val="Heading1"/>
              <w:rPr>
                <w:b w:val="0"/>
              </w:rPr>
            </w:pPr>
          </w:p>
        </w:tc>
        <w:tc>
          <w:tcPr>
            <w:tcW w:w="7288" w:type="dxa"/>
            <w:tcBorders>
              <w:bottom w:val="single" w:sz="4" w:space="0" w:color="404040" w:themeColor="text1" w:themeTint="BF"/>
            </w:tcBorders>
          </w:tcPr>
          <w:p w:rsidR="005673B8" w:rsidRDefault="005673B8" w:rsidP="005673B8">
            <w:pPr>
              <w:pStyle w:val="Heading1"/>
            </w:pPr>
          </w:p>
        </w:tc>
      </w:tr>
    </w:tbl>
    <w:p w:rsidR="00A95D82" w:rsidRPr="00A95D82" w:rsidRDefault="00A95D82" w:rsidP="00A95D82">
      <w:pPr>
        <w:pStyle w:val="Salutation"/>
        <w:rPr>
          <w:rFonts w:ascii="Calibri" w:hAnsi="Calibri"/>
        </w:rPr>
      </w:pPr>
      <w:r w:rsidRPr="00A95D82">
        <w:rPr>
          <w:rFonts w:ascii="Calibri" w:hAnsi="Calibri"/>
        </w:rPr>
        <w:t xml:space="preserve">Dear </w:t>
      </w:r>
      <w:sdt>
        <w:sdtPr>
          <w:rPr>
            <w:rFonts w:ascii="Calibri" w:hAnsi="Calibri"/>
          </w:rPr>
          <w:alias w:val="Name"/>
          <w:tag w:val="Name"/>
          <w:id w:val="117043257"/>
          <w:placeholder>
            <w:docPart w:val="F4811E4909324F90A43C3C81A8C43737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Content>
          <w:r w:rsidRPr="00A95D82">
            <w:rPr>
              <w:rFonts w:ascii="Calibri" w:hAnsi="Calibri"/>
            </w:rPr>
            <w:t>Recipient Name</w:t>
          </w:r>
        </w:sdtContent>
      </w:sdt>
      <w:r w:rsidRPr="00A95D82">
        <w:rPr>
          <w:rFonts w:ascii="Calibri" w:hAnsi="Calibri"/>
        </w:rPr>
        <w:t xml:space="preserve"> (with title – Mr., Ms., Dr., and so on):</w:t>
      </w:r>
    </w:p>
    <w:p w:rsidR="00A95D82" w:rsidRPr="00A95D82" w:rsidRDefault="00A95D82" w:rsidP="00A95D82">
      <w:pPr>
        <w:rPr>
          <w:rFonts w:ascii="Calibri" w:hAnsi="Calibri"/>
          <w:sz w:val="24"/>
          <w:szCs w:val="24"/>
        </w:rPr>
      </w:pPr>
      <w:r w:rsidRPr="00A95D82">
        <w:rPr>
          <w:rFonts w:ascii="Calibri" w:hAnsi="Calibri"/>
          <w:sz w:val="24"/>
          <w:szCs w:val="24"/>
        </w:rPr>
        <w:t>Introductory paragraph—introduce and build good will.</w:t>
      </w:r>
    </w:p>
    <w:p w:rsidR="00A95D82" w:rsidRPr="00A95D82" w:rsidRDefault="00A95D82" w:rsidP="00A95D82">
      <w:pPr>
        <w:rPr>
          <w:rFonts w:ascii="Calibri" w:hAnsi="Calibri"/>
          <w:sz w:val="24"/>
          <w:szCs w:val="24"/>
        </w:rPr>
      </w:pPr>
    </w:p>
    <w:p w:rsidR="00A95D82" w:rsidRPr="00A95D82" w:rsidRDefault="00A95D82" w:rsidP="00A95D82">
      <w:pPr>
        <w:rPr>
          <w:rFonts w:ascii="Calibri" w:hAnsi="Calibri"/>
          <w:sz w:val="24"/>
          <w:szCs w:val="24"/>
        </w:rPr>
      </w:pPr>
      <w:r w:rsidRPr="00A95D82">
        <w:rPr>
          <w:rFonts w:ascii="Calibri" w:hAnsi="Calibri"/>
          <w:sz w:val="24"/>
          <w:szCs w:val="24"/>
        </w:rPr>
        <w:t>Body paragraph 1—describe problem, situation, give history or background.</w:t>
      </w:r>
    </w:p>
    <w:p w:rsidR="00A95D82" w:rsidRPr="00A95D82" w:rsidRDefault="00A95D82" w:rsidP="00A95D82">
      <w:pPr>
        <w:rPr>
          <w:rFonts w:ascii="Calibri" w:hAnsi="Calibri"/>
          <w:sz w:val="24"/>
          <w:szCs w:val="24"/>
        </w:rPr>
      </w:pPr>
    </w:p>
    <w:p w:rsidR="00A95D82" w:rsidRPr="00A95D82" w:rsidRDefault="00A95D82" w:rsidP="00A95D82">
      <w:pPr>
        <w:rPr>
          <w:rFonts w:ascii="Calibri" w:hAnsi="Calibri"/>
          <w:sz w:val="24"/>
          <w:szCs w:val="24"/>
        </w:rPr>
      </w:pPr>
      <w:r w:rsidRPr="00A95D82">
        <w:rPr>
          <w:rFonts w:ascii="Calibri" w:hAnsi="Calibri"/>
          <w:sz w:val="24"/>
          <w:szCs w:val="24"/>
        </w:rPr>
        <w:t xml:space="preserve">Body paragraph 2—describe reader benefits, motivate reader to follow your point of view, provide solution, idea, or main topic. </w:t>
      </w:r>
    </w:p>
    <w:p w:rsidR="00A95D82" w:rsidRPr="00A95D82" w:rsidRDefault="00A95D82" w:rsidP="00A95D82">
      <w:pPr>
        <w:rPr>
          <w:rFonts w:ascii="Calibri" w:hAnsi="Calibri"/>
          <w:sz w:val="24"/>
          <w:szCs w:val="24"/>
        </w:rPr>
      </w:pPr>
    </w:p>
    <w:p w:rsidR="00A95D82" w:rsidRPr="00A95D82" w:rsidRDefault="00A95D82" w:rsidP="00A95D82">
      <w:pPr>
        <w:rPr>
          <w:rFonts w:ascii="Calibri" w:hAnsi="Calibri"/>
          <w:sz w:val="24"/>
          <w:szCs w:val="24"/>
        </w:rPr>
      </w:pPr>
      <w:r w:rsidRPr="00A95D82">
        <w:rPr>
          <w:rFonts w:ascii="Calibri" w:hAnsi="Calibri"/>
          <w:sz w:val="24"/>
          <w:szCs w:val="24"/>
        </w:rPr>
        <w:t xml:space="preserve">Closing—build goodwill, highlight a benefit, </w:t>
      </w:r>
      <w:proofErr w:type="gramStart"/>
      <w:r w:rsidRPr="00A95D82">
        <w:rPr>
          <w:rFonts w:ascii="Calibri" w:hAnsi="Calibri"/>
          <w:sz w:val="24"/>
          <w:szCs w:val="24"/>
        </w:rPr>
        <w:t>ask</w:t>
      </w:r>
      <w:proofErr w:type="gramEnd"/>
      <w:r w:rsidRPr="00A95D82">
        <w:rPr>
          <w:rFonts w:ascii="Calibri" w:hAnsi="Calibri"/>
          <w:sz w:val="24"/>
          <w:szCs w:val="24"/>
        </w:rPr>
        <w:t xml:space="preserve"> for a specific action.</w:t>
      </w:r>
    </w:p>
    <w:p w:rsidR="00A95D82" w:rsidRPr="00A95D82" w:rsidRDefault="00A95D82" w:rsidP="00A95D82">
      <w:pPr>
        <w:rPr>
          <w:rFonts w:ascii="Calibri" w:hAnsi="Calibri"/>
          <w:sz w:val="24"/>
          <w:szCs w:val="24"/>
        </w:rPr>
      </w:pPr>
    </w:p>
    <w:p w:rsidR="00A95D82" w:rsidRPr="00A95D82" w:rsidRDefault="00A95D82" w:rsidP="00A95D82">
      <w:pPr>
        <w:pStyle w:val="Closing"/>
        <w:rPr>
          <w:rFonts w:ascii="Calibri" w:hAnsi="Calibri"/>
          <w:sz w:val="24"/>
          <w:szCs w:val="24"/>
        </w:rPr>
      </w:pPr>
      <w:r w:rsidRPr="00A95D82">
        <w:rPr>
          <w:rFonts w:ascii="Calibri" w:hAnsi="Calibri"/>
          <w:sz w:val="24"/>
          <w:szCs w:val="24"/>
        </w:rPr>
        <w:t>Sincerely,</w:t>
      </w:r>
    </w:p>
    <w:p w:rsidR="00A95D82" w:rsidRPr="00A95D82" w:rsidRDefault="00A95D82" w:rsidP="00A95D82">
      <w:pPr>
        <w:rPr>
          <w:rFonts w:ascii="Calibri" w:hAnsi="Calibri"/>
          <w:sz w:val="24"/>
          <w:szCs w:val="24"/>
        </w:rPr>
      </w:pPr>
    </w:p>
    <w:p w:rsidR="00A95D82" w:rsidRPr="00A95D82" w:rsidRDefault="00A95D82" w:rsidP="00A95D82">
      <w:pPr>
        <w:rPr>
          <w:rFonts w:ascii="Calibri" w:hAnsi="Calibri"/>
          <w:sz w:val="24"/>
          <w:szCs w:val="24"/>
        </w:rPr>
      </w:pPr>
      <w:r w:rsidRPr="00A95D82">
        <w:rPr>
          <w:rFonts w:ascii="Calibri" w:hAnsi="Calibri"/>
          <w:sz w:val="24"/>
          <w:szCs w:val="24"/>
        </w:rPr>
        <w:t>Your name</w:t>
      </w:r>
    </w:p>
    <w:p w:rsidR="00F37651" w:rsidRDefault="00F37651" w:rsidP="00F358EA">
      <w:pPr>
        <w:pStyle w:val="BodyText"/>
      </w:pPr>
    </w:p>
    <w:p w:rsidR="00A95D82" w:rsidRDefault="00A95D82" w:rsidP="00F358EA">
      <w:pPr>
        <w:pStyle w:val="BodyText"/>
      </w:pPr>
    </w:p>
    <w:p w:rsidR="00A95D82" w:rsidRPr="00F358EA" w:rsidRDefault="00A95D82" w:rsidP="00F358EA">
      <w:pPr>
        <w:pStyle w:val="BodyText"/>
      </w:pPr>
      <w:bookmarkStart w:id="0" w:name="_GoBack"/>
      <w:bookmarkEnd w:id="0"/>
    </w:p>
    <w:sectPr w:rsidR="00A95D82" w:rsidRPr="00F358EA" w:rsidSect="00F37651">
      <w:footerReference w:type="even" r:id="rId7"/>
      <w:footerReference w:type="default" r:id="rId8"/>
      <w:footerReference w:type="first" r:id="rId9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D82" w:rsidRDefault="00A95D82">
      <w:r>
        <w:separator/>
      </w:r>
    </w:p>
    <w:p w:rsidR="00A95D82" w:rsidRDefault="00A95D82"/>
  </w:endnote>
  <w:endnote w:type="continuationSeparator" w:id="0">
    <w:p w:rsidR="00A95D82" w:rsidRDefault="00A95D82">
      <w:r>
        <w:continuationSeparator/>
      </w:r>
    </w:p>
    <w:p w:rsidR="00A95D82" w:rsidRDefault="00A95D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5673B8" w:rsidRDefault="005673B8">
    <w:pPr>
      <w:pStyle w:val="Footer"/>
    </w:pPr>
  </w:p>
  <w:p w:rsidR="005673B8" w:rsidRDefault="005673B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3B8" w:rsidRDefault="005673B8">
    <w:pPr>
      <w:pStyle w:val="Footer"/>
      <w:pBdr>
        <w:top w:val="single" w:sz="6" w:space="2" w:color="auto"/>
      </w:pBdr>
      <w:ind w:left="4080" w:right="408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5673B8" w:rsidRDefault="005673B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3B8" w:rsidRDefault="005673B8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D82" w:rsidRDefault="00A95D82">
      <w:r>
        <w:separator/>
      </w:r>
    </w:p>
    <w:p w:rsidR="00A95D82" w:rsidRDefault="00A95D82"/>
  </w:footnote>
  <w:footnote w:type="continuationSeparator" w:id="0">
    <w:p w:rsidR="00A95D82" w:rsidRDefault="00A95D82">
      <w:r>
        <w:continuationSeparator/>
      </w:r>
    </w:p>
    <w:p w:rsidR="00A95D82" w:rsidRDefault="00A95D8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82"/>
    <w:rsid w:val="000D4049"/>
    <w:rsid w:val="005673B8"/>
    <w:rsid w:val="00A95D82"/>
    <w:rsid w:val="00F358EA"/>
    <w:rsid w:val="00F3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66EEBDE-C147-43FF-ABAA-25422E77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uiPriority w:val="5"/>
    <w:qFormat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A95D82"/>
    <w:pPr>
      <w:spacing w:before="480" w:after="200" w:line="264" w:lineRule="auto"/>
    </w:pPr>
    <w:rPr>
      <w:rFonts w:eastAsiaTheme="minorEastAsia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uiPriority w:val="4"/>
    <w:rsid w:val="00A95D82"/>
    <w:rPr>
      <w:rFonts w:asciiTheme="minorHAnsi" w:eastAsiaTheme="minorEastAsia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ohnstone.CONESTOGAC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FFA8CC29AF40078EBDDE05CB492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652CE-347B-42CE-9C00-4ACBA5E0A2EB}"/>
      </w:docPartPr>
      <w:docPartBody>
        <w:p w:rsidR="00000000" w:rsidRDefault="000B3FD6">
          <w:pPr>
            <w:pStyle w:val="B8FFA8CC29AF40078EBDDE05CB492781"/>
          </w:pPr>
          <w:r w:rsidRPr="005673B8">
            <w:t>[Recipient Name]</w:t>
          </w:r>
        </w:p>
      </w:docPartBody>
    </w:docPart>
    <w:docPart>
      <w:docPartPr>
        <w:name w:val="FAEDF5A952BC42A388008F5274BE5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ECAFA-F1DA-495A-AC25-EE156FAEEE22}"/>
      </w:docPartPr>
      <w:docPartBody>
        <w:p w:rsidR="00000000" w:rsidRDefault="000B3FD6">
          <w:pPr>
            <w:pStyle w:val="FAEDF5A952BC42A388008F5274BE5A49"/>
          </w:pPr>
          <w:r w:rsidRPr="005673B8">
            <w:t>[Your Name]</w:t>
          </w:r>
        </w:p>
      </w:docPartBody>
    </w:docPart>
    <w:docPart>
      <w:docPartPr>
        <w:name w:val="3525BBE18D644E6BB777F9A045FBC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4288F-FC0E-4591-BB54-E9138D5F2E4C}"/>
      </w:docPartPr>
      <w:docPartBody>
        <w:p w:rsidR="00000000" w:rsidRDefault="000B3FD6">
          <w:pPr>
            <w:pStyle w:val="3525BBE18D644E6BB777F9A045FBCDDC"/>
          </w:pPr>
          <w:r w:rsidRPr="005673B8">
            <w:t>[Subject]</w:t>
          </w:r>
        </w:p>
      </w:docPartBody>
    </w:docPart>
    <w:docPart>
      <w:docPartPr>
        <w:name w:val="AA2A21A8DC464032943AB97CE2495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3C074-DB25-413B-B6D5-02073D6EFAAA}"/>
      </w:docPartPr>
      <w:docPartBody>
        <w:p w:rsidR="00000000" w:rsidRDefault="000B3FD6">
          <w:pPr>
            <w:pStyle w:val="AA2A21A8DC464032943AB97CE24958E3"/>
          </w:pPr>
          <w:r w:rsidRPr="005673B8">
            <w:t>[Click to Select Date]</w:t>
          </w:r>
        </w:p>
      </w:docPartBody>
    </w:docPart>
    <w:docPart>
      <w:docPartPr>
        <w:name w:val="F4811E4909324F90A43C3C81A8C43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E769C-AEEB-43C0-8037-6B2810945142}"/>
      </w:docPartPr>
      <w:docPartBody>
        <w:p w:rsidR="00000000" w:rsidRDefault="000B3FD6" w:rsidP="000B3FD6">
          <w:pPr>
            <w:pStyle w:val="F4811E4909324F90A43C3C81A8C43737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D6"/>
    <w:rsid w:val="000B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FFA8CC29AF40078EBDDE05CB492781">
    <w:name w:val="B8FFA8CC29AF40078EBDDE05CB492781"/>
  </w:style>
  <w:style w:type="paragraph" w:customStyle="1" w:styleId="FAEDF5A952BC42A388008F5274BE5A49">
    <w:name w:val="FAEDF5A952BC42A388008F5274BE5A49"/>
  </w:style>
  <w:style w:type="paragraph" w:customStyle="1" w:styleId="3525BBE18D644E6BB777F9A045FBCDDC">
    <w:name w:val="3525BBE18D644E6BB777F9A045FBCDDC"/>
  </w:style>
  <w:style w:type="paragraph" w:customStyle="1" w:styleId="AA2A21A8DC464032943AB97CE24958E3">
    <w:name w:val="AA2A21A8DC464032943AB97CE24958E3"/>
  </w:style>
  <w:style w:type="paragraph" w:customStyle="1" w:styleId="7BB2D49117574966A6CCE78392133481">
    <w:name w:val="7BB2D49117574966A6CCE78392133481"/>
  </w:style>
  <w:style w:type="paragraph" w:customStyle="1" w:styleId="9D93A496A7DF45D3B4B05B6BE6697856">
    <w:name w:val="9D93A496A7DF45D3B4B05B6BE6697856"/>
  </w:style>
  <w:style w:type="paragraph" w:customStyle="1" w:styleId="F4811E4909324F90A43C3C81A8C43737">
    <w:name w:val="F4811E4909324F90A43C3C81A8C43737"/>
    <w:rsid w:val="000B3F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6421624-DA34-4587-B1D2-19BD84B16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(elegant).dotx</Template>
  <TotalTime>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(Elegant design)</vt:lpstr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(Elegant design)</dc:title>
  <dc:creator>Administrator</dc:creator>
  <cp:keywords/>
  <cp:lastModifiedBy>Amanda Johnstone</cp:lastModifiedBy>
  <cp:revision>1</cp:revision>
  <dcterms:created xsi:type="dcterms:W3CDTF">2016-10-31T16:25:00Z</dcterms:created>
  <dcterms:modified xsi:type="dcterms:W3CDTF">2016-10-31T16:27:00Z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</Properties>
</file>